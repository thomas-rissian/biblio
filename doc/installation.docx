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4476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Documentation : Biblio</w:t>
      </w:r>
    </w:p>
    <w:p w14:paraId="44C36FF0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Bienvenue sur Biblio, une application permettant la gestion de vos livres ! Elle se compose d'une API REST et d'un site web.</w:t>
      </w:r>
    </w:p>
    <w:p w14:paraId="18AA354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Architecture</w:t>
      </w:r>
    </w:p>
    <w:p w14:paraId="54CA1478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API</w:t>
      </w:r>
    </w:p>
    <w:p w14:paraId="51F7EC23" w14:textId="4562BC31" w:rsidR="007C6806" w:rsidRPr="00C0193F" w:rsidRDefault="00000000">
      <w:pPr>
        <w:rPr>
          <w:lang w:val="fr-FR"/>
        </w:rPr>
      </w:pPr>
      <w:r w:rsidRPr="00C0193F">
        <w:rPr>
          <w:lang w:val="fr-FR"/>
        </w:rPr>
        <w:t>L'API est organisée selon un pattern MC (Modèle-Contrôleur) avec DAO (Data Access Object). Elle utilise l'ORM Prisma pour interagir avec une base de données PostgreSQL, tout en restant adaptable à d'autres types de bases.</w:t>
      </w:r>
      <w:r w:rsidR="00DD0C4F">
        <w:rPr>
          <w:lang w:val="fr-FR"/>
        </w:rPr>
        <w:t xml:space="preserve"> Disponible dans /API</w:t>
      </w:r>
      <w:r w:rsidR="00893B18">
        <w:rPr>
          <w:lang w:val="fr-FR"/>
        </w:rPr>
        <w:t>.</w:t>
      </w:r>
      <w:r w:rsidR="00EC5485">
        <w:rPr>
          <w:lang w:val="fr-FR"/>
        </w:rPr>
        <w:t xml:space="preserve"> Les routes sont accessibles à l’aide de </w:t>
      </w:r>
      <w:proofErr w:type="spellStart"/>
      <w:r w:rsidR="00EC5485">
        <w:rPr>
          <w:lang w:val="fr-FR"/>
        </w:rPr>
        <w:t>curl</w:t>
      </w:r>
      <w:proofErr w:type="spellEnd"/>
      <w:r w:rsidR="00EC5485">
        <w:rPr>
          <w:lang w:val="fr-FR"/>
        </w:rPr>
        <w:t xml:space="preserve"> par exemple, car elles utilisent le CRUD, et ne sont pas accessible par le protocole http, pour le </w:t>
      </w:r>
      <w:r w:rsidR="004F7E61">
        <w:rPr>
          <w:lang w:val="fr-FR"/>
        </w:rPr>
        <w:t>DELETE</w:t>
      </w:r>
      <w:r w:rsidR="00EC5485">
        <w:rPr>
          <w:lang w:val="fr-FR"/>
        </w:rPr>
        <w:t xml:space="preserve">, </w:t>
      </w:r>
      <w:r w:rsidR="004F7E61">
        <w:rPr>
          <w:lang w:val="fr-FR"/>
        </w:rPr>
        <w:t>UPDATE</w:t>
      </w:r>
      <w:r w:rsidR="00C83743">
        <w:rPr>
          <w:lang w:val="fr-FR"/>
        </w:rPr>
        <w:t>.</w:t>
      </w:r>
      <w:r w:rsidR="00512671">
        <w:rPr>
          <w:lang w:val="fr-FR"/>
        </w:rPr>
        <w:t xml:space="preserve"> Le </w:t>
      </w:r>
      <w:r w:rsidR="004F7E61">
        <w:rPr>
          <w:lang w:val="fr-FR"/>
        </w:rPr>
        <w:t>GET</w:t>
      </w:r>
      <w:r w:rsidR="00512671">
        <w:rPr>
          <w:lang w:val="fr-FR"/>
        </w:rPr>
        <w:t xml:space="preserve"> est nativement disponible sur navigateur si vous le souhaitez.</w:t>
      </w:r>
      <w:r w:rsidR="004F7E61">
        <w:rPr>
          <w:lang w:val="fr-FR"/>
        </w:rPr>
        <w:t xml:space="preserve"> </w:t>
      </w:r>
      <w:r w:rsidR="007C6806">
        <w:rPr>
          <w:lang w:val="fr-FR"/>
        </w:rPr>
        <w:t>Le backend, fonctionne à l’aide de ‘http’ pour le routage</w:t>
      </w:r>
      <w:r w:rsidR="001360B7">
        <w:rPr>
          <w:lang w:val="fr-FR"/>
        </w:rPr>
        <w:t xml:space="preserve"> et de </w:t>
      </w:r>
      <w:proofErr w:type="spellStart"/>
      <w:r w:rsidR="001360B7">
        <w:rPr>
          <w:lang w:val="fr-FR"/>
        </w:rPr>
        <w:t>prisma</w:t>
      </w:r>
      <w:proofErr w:type="spellEnd"/>
      <w:r w:rsidR="001360B7">
        <w:rPr>
          <w:lang w:val="fr-FR"/>
        </w:rPr>
        <w:t xml:space="preserve"> pour la </w:t>
      </w:r>
      <w:proofErr w:type="spellStart"/>
      <w:r w:rsidR="001360B7">
        <w:rPr>
          <w:lang w:val="fr-FR"/>
        </w:rPr>
        <w:t>bdd</w:t>
      </w:r>
      <w:proofErr w:type="spellEnd"/>
      <w:r w:rsidR="001360B7">
        <w:rPr>
          <w:lang w:val="fr-FR"/>
        </w:rPr>
        <w:t>.</w:t>
      </w:r>
    </w:p>
    <w:p w14:paraId="39FA7660" w14:textId="77777777" w:rsidR="00D4225D" w:rsidRPr="00C0193F" w:rsidRDefault="00000000">
      <w:pPr>
        <w:pStyle w:val="Titre3"/>
        <w:rPr>
          <w:lang w:val="fr-FR"/>
        </w:rPr>
      </w:pPr>
      <w:r w:rsidRPr="00C0193F">
        <w:rPr>
          <w:lang w:val="fr-FR"/>
        </w:rPr>
        <w:t>Organisation du code source :</w:t>
      </w:r>
    </w:p>
    <w:p w14:paraId="589C0848" w14:textId="0C78E353" w:rsidR="00D4225D" w:rsidRPr="00C0193F" w:rsidRDefault="00000000">
      <w:pPr>
        <w:rPr>
          <w:lang w:val="fr-FR"/>
        </w:rPr>
      </w:pPr>
      <w:r w:rsidRPr="00C0193F">
        <w:rPr>
          <w:lang w:val="fr-FR"/>
        </w:rPr>
        <w:t>1. Route : Contient toutes les routes de l'API.</w:t>
      </w:r>
    </w:p>
    <w:p w14:paraId="74F68FF7" w14:textId="460D6F70" w:rsidR="00D4225D" w:rsidRPr="00C0193F" w:rsidRDefault="00000000">
      <w:pPr>
        <w:rPr>
          <w:lang w:val="fr-FR"/>
        </w:rPr>
      </w:pPr>
      <w:r w:rsidRPr="00C0193F">
        <w:rPr>
          <w:lang w:val="fr-FR"/>
        </w:rPr>
        <w:t>2. Model : Vérifie l'intégrité des données à envoyer à la base de données.</w:t>
      </w:r>
    </w:p>
    <w:p w14:paraId="31FDE075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3. DAO : Effectue les requêtes et vérifications des données.</w:t>
      </w:r>
    </w:p>
    <w:p w14:paraId="7398A75E" w14:textId="14B58D25" w:rsidR="00D4225D" w:rsidRDefault="00000000">
      <w:pPr>
        <w:rPr>
          <w:lang w:val="fr-FR"/>
        </w:rPr>
      </w:pPr>
      <w:r w:rsidRPr="00C0193F">
        <w:rPr>
          <w:lang w:val="fr-FR"/>
        </w:rPr>
        <w:t>4. Controller : Intermédiaire entre les routes et la base, gère la logique de vérification et d'envoi.</w:t>
      </w:r>
    </w:p>
    <w:p w14:paraId="392027C2" w14:textId="49643161" w:rsidR="0077039B" w:rsidRPr="00C0193F" w:rsidRDefault="0077039B">
      <w:pPr>
        <w:rPr>
          <w:lang w:val="fr-FR"/>
        </w:rPr>
      </w:pPr>
      <w:r>
        <w:rPr>
          <w:lang w:val="fr-FR"/>
        </w:rPr>
        <w:t xml:space="preserve">5. Test : contient </w:t>
      </w:r>
      <w:r w:rsidR="00267128">
        <w:rPr>
          <w:lang w:val="fr-FR"/>
        </w:rPr>
        <w:t>des tests unitaires</w:t>
      </w:r>
      <w:r>
        <w:rPr>
          <w:lang w:val="fr-FR"/>
        </w:rPr>
        <w:t xml:space="preserve"> et fonctionnel. Vérifie le fonctionnement de l’API par url, du DAO et du model. Un problème est présent, </w:t>
      </w:r>
      <w:r w:rsidR="00267128">
        <w:rPr>
          <w:lang w:val="fr-FR"/>
        </w:rPr>
        <w:t>dû</w:t>
      </w:r>
      <w:r>
        <w:rPr>
          <w:lang w:val="fr-FR"/>
        </w:rPr>
        <w:t xml:space="preserve"> à l’exploitation de la </w:t>
      </w:r>
      <w:proofErr w:type="spellStart"/>
      <w:r>
        <w:rPr>
          <w:lang w:val="fr-FR"/>
        </w:rPr>
        <w:t>bdd</w:t>
      </w:r>
      <w:proofErr w:type="spellEnd"/>
      <w:r>
        <w:rPr>
          <w:lang w:val="fr-FR"/>
        </w:rPr>
        <w:t xml:space="preserve">, si vous souhaitez les vérifier, veuillez </w:t>
      </w:r>
      <w:r w:rsidR="00267128">
        <w:rPr>
          <w:lang w:val="fr-FR"/>
        </w:rPr>
        <w:t>exécuter</w:t>
      </w:r>
      <w:r>
        <w:rPr>
          <w:lang w:val="fr-FR"/>
        </w:rPr>
        <w:t xml:space="preserve"> chaque fichier / fonction manuellement, sinon une erreur Prisma sera </w:t>
      </w:r>
      <w:r w:rsidR="00267128">
        <w:rPr>
          <w:lang w:val="fr-FR"/>
        </w:rPr>
        <w:t>élevée.</w:t>
      </w:r>
      <w:r w:rsidR="00043C3B">
        <w:rPr>
          <w:lang w:val="fr-FR"/>
        </w:rPr>
        <w:t xml:space="preserve"> Les tests </w:t>
      </w:r>
      <w:r w:rsidR="004263E7">
        <w:rPr>
          <w:lang w:val="fr-FR"/>
        </w:rPr>
        <w:t>utilisent</w:t>
      </w:r>
      <w:r w:rsidR="00043C3B">
        <w:rPr>
          <w:lang w:val="fr-FR"/>
        </w:rPr>
        <w:t xml:space="preserve"> ‘</w:t>
      </w:r>
      <w:proofErr w:type="spellStart"/>
      <w:r w:rsidR="00043C3B">
        <w:rPr>
          <w:lang w:val="fr-FR"/>
        </w:rPr>
        <w:t>jest</w:t>
      </w:r>
      <w:proofErr w:type="spellEnd"/>
      <w:r w:rsidR="00043C3B">
        <w:rPr>
          <w:lang w:val="fr-FR"/>
        </w:rPr>
        <w:t> ‘ et ‘</w:t>
      </w:r>
      <w:proofErr w:type="spellStart"/>
      <w:r w:rsidR="00043C3B">
        <w:rPr>
          <w:lang w:val="fr-FR"/>
        </w:rPr>
        <w:t>supertest</w:t>
      </w:r>
      <w:proofErr w:type="spellEnd"/>
      <w:r w:rsidR="00043C3B">
        <w:rPr>
          <w:lang w:val="fr-FR"/>
        </w:rPr>
        <w:t>’ pour pouvoir fonctionner.</w:t>
      </w:r>
    </w:p>
    <w:p w14:paraId="4259AA33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Installation</w:t>
      </w:r>
    </w:p>
    <w:p w14:paraId="04E3337C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 xml:space="preserve">1. Installez les dépendances : </w:t>
      </w:r>
      <w:proofErr w:type="spellStart"/>
      <w:r w:rsidRPr="00351326">
        <w:rPr>
          <w:highlight w:val="lightGray"/>
          <w:lang w:val="fr-FR"/>
        </w:rPr>
        <w:t>npm</w:t>
      </w:r>
      <w:proofErr w:type="spellEnd"/>
      <w:r w:rsidRPr="00351326">
        <w:rPr>
          <w:highlight w:val="lightGray"/>
          <w:lang w:val="fr-FR"/>
        </w:rPr>
        <w:t xml:space="preserve"> </w:t>
      </w:r>
      <w:proofErr w:type="spellStart"/>
      <w:r w:rsidRPr="00351326">
        <w:rPr>
          <w:highlight w:val="lightGray"/>
          <w:lang w:val="fr-FR"/>
        </w:rPr>
        <w:t>install</w:t>
      </w:r>
      <w:proofErr w:type="spellEnd"/>
      <w:r w:rsidRPr="00351326">
        <w:rPr>
          <w:highlight w:val="lightGray"/>
          <w:lang w:val="fr-FR"/>
        </w:rPr>
        <w:t>.</w:t>
      </w:r>
    </w:p>
    <w:p w14:paraId="1B3ABE11" w14:textId="50B40C73" w:rsidR="00D4225D" w:rsidRDefault="00000000">
      <w:pPr>
        <w:rPr>
          <w:lang w:val="fr-FR"/>
        </w:rPr>
      </w:pPr>
      <w:r w:rsidRPr="00C0193F">
        <w:rPr>
          <w:lang w:val="fr-FR"/>
        </w:rPr>
        <w:t xml:space="preserve">2. Configurez la base de données dans un </w:t>
      </w:r>
      <w:proofErr w:type="gramStart"/>
      <w:r w:rsidR="00223436" w:rsidRPr="00C0193F">
        <w:rPr>
          <w:lang w:val="fr-FR"/>
        </w:rPr>
        <w:t>fichier</w:t>
      </w:r>
      <w:r w:rsidR="00223436">
        <w:rPr>
          <w:lang w:val="fr-FR"/>
        </w:rPr>
        <w:t xml:space="preserve"> </w:t>
      </w:r>
      <w:r w:rsidR="00223436" w:rsidRPr="00FB4948">
        <w:rPr>
          <w:highlight w:val="lightGray"/>
          <w:lang w:val="fr-FR"/>
        </w:rPr>
        <w:t>.</w:t>
      </w:r>
      <w:proofErr w:type="spellStart"/>
      <w:r w:rsidR="00223436" w:rsidRPr="00113B8B">
        <w:rPr>
          <w:b/>
          <w:bCs/>
          <w:highlight w:val="lightGray"/>
          <w:lang w:val="fr-FR"/>
        </w:rPr>
        <w:t>env</w:t>
      </w:r>
      <w:proofErr w:type="spellEnd"/>
      <w:proofErr w:type="gramEnd"/>
      <w:r w:rsidR="00223436" w:rsidRPr="00113B8B">
        <w:rPr>
          <w:b/>
          <w:bCs/>
          <w:lang w:val="fr-FR"/>
        </w:rPr>
        <w:t xml:space="preserve"> avec</w:t>
      </w:r>
      <w:r w:rsidRPr="00C0193F">
        <w:rPr>
          <w:lang w:val="fr-FR"/>
        </w:rPr>
        <w:t xml:space="preserve"> : DATABASE_URL.</w:t>
      </w:r>
    </w:p>
    <w:p w14:paraId="2257CCAE" w14:textId="1CB9C9C7" w:rsidR="00B14F39" w:rsidRDefault="00B14F39">
      <w:pPr>
        <w:rPr>
          <w:lang w:val="fr-FR"/>
        </w:rPr>
      </w:pPr>
      <w:r w:rsidRPr="00B14F39">
        <w:rPr>
          <w:highlight w:val="lightGray"/>
          <w:lang w:val="fr-FR"/>
        </w:rPr>
        <w:t>DATABASE_URL="postgresql://user:password@localhost:5432/mydb?schema=public"</w:t>
      </w:r>
    </w:p>
    <w:p w14:paraId="6602C093" w14:textId="66DD54CD" w:rsidR="00A57782" w:rsidRPr="00A57782" w:rsidRDefault="00A57782" w:rsidP="00A57782">
      <w:pPr>
        <w:rPr>
          <w:lang w:val="fr-FR"/>
        </w:rPr>
      </w:pPr>
      <w:r w:rsidRPr="00A57782">
        <w:rPr>
          <w:lang w:val="fr-FR"/>
        </w:rPr>
        <w:t xml:space="preserve">En cas d’utilisation d’un autre type de base de données, autre que PostgreSQL, veuillez </w:t>
      </w:r>
      <w:r w:rsidR="008553DE" w:rsidRPr="00A57782">
        <w:rPr>
          <w:lang w:val="fr-FR"/>
        </w:rPr>
        <w:t>aller</w:t>
      </w:r>
      <w:r w:rsidRPr="00A57782">
        <w:rPr>
          <w:lang w:val="fr-FR"/>
        </w:rPr>
        <w:t xml:space="preserve"> dans Prisma/</w:t>
      </w:r>
      <w:proofErr w:type="spellStart"/>
      <w:r w:rsidRPr="00A57782">
        <w:rPr>
          <w:lang w:val="fr-FR"/>
        </w:rPr>
        <w:t>schema.prisma</w:t>
      </w:r>
      <w:proofErr w:type="spellEnd"/>
      <w:r w:rsidRPr="00A57782">
        <w:rPr>
          <w:lang w:val="fr-FR"/>
        </w:rPr>
        <w:t xml:space="preserve"> et de modifier</w:t>
      </w:r>
      <w:r>
        <w:rPr>
          <w:lang w:val="fr-FR"/>
        </w:rPr>
        <w:t xml:space="preserve"> </w:t>
      </w:r>
      <w:r w:rsidRPr="00A57782">
        <w:rPr>
          <w:lang w:val="fr-FR"/>
        </w:rPr>
        <w:t>en valeur conforme à votre base.</w:t>
      </w:r>
    </w:p>
    <w:p w14:paraId="57D3737F" w14:textId="31A47244" w:rsidR="00A57782" w:rsidRPr="00C0193F" w:rsidRDefault="00A57782">
      <w:pPr>
        <w:rPr>
          <w:lang w:val="fr-FR"/>
        </w:rPr>
      </w:pPr>
      <w:proofErr w:type="gramStart"/>
      <w:r w:rsidRPr="00A57782">
        <w:rPr>
          <w:highlight w:val="lightGray"/>
          <w:lang w:val="fr-FR"/>
        </w:rPr>
        <w:t>provider</w:t>
      </w:r>
      <w:proofErr w:type="gramEnd"/>
      <w:r w:rsidRPr="00A57782">
        <w:rPr>
          <w:highlight w:val="lightGray"/>
          <w:lang w:val="fr-FR"/>
        </w:rPr>
        <w:t xml:space="preserve"> = "</w:t>
      </w:r>
      <w:proofErr w:type="spellStart"/>
      <w:r w:rsidRPr="00A57782">
        <w:rPr>
          <w:highlight w:val="lightGray"/>
          <w:lang w:val="fr-FR"/>
        </w:rPr>
        <w:t>postgresql</w:t>
      </w:r>
      <w:proofErr w:type="spellEnd"/>
      <w:r w:rsidRPr="00A57782">
        <w:rPr>
          <w:highlight w:val="lightGray"/>
          <w:lang w:val="fr-FR"/>
        </w:rPr>
        <w:t>"</w:t>
      </w:r>
    </w:p>
    <w:p w14:paraId="379A577C" w14:textId="01C8825D" w:rsidR="00D4225D" w:rsidRDefault="00C56A5B">
      <w:pPr>
        <w:rPr>
          <w:lang w:val="fr-FR"/>
        </w:rPr>
      </w:pPr>
      <w:r>
        <w:rPr>
          <w:lang w:val="fr-FR"/>
        </w:rPr>
        <w:t>3</w:t>
      </w:r>
      <w:r w:rsidR="00656C86">
        <w:rPr>
          <w:lang w:val="fr-FR"/>
        </w:rPr>
        <w:t>.</w:t>
      </w:r>
      <w:r w:rsidR="00656C86" w:rsidRPr="00C0193F">
        <w:rPr>
          <w:lang w:val="fr-FR"/>
        </w:rPr>
        <w:t xml:space="preserve">Appliquez les migrations avec : </w:t>
      </w:r>
      <w:proofErr w:type="spellStart"/>
      <w:r w:rsidR="00656C86" w:rsidRPr="00656C86">
        <w:rPr>
          <w:highlight w:val="lightGray"/>
          <w:lang w:val="fr-FR"/>
        </w:rPr>
        <w:t>npx</w:t>
      </w:r>
      <w:proofErr w:type="spellEnd"/>
      <w:r w:rsidR="00656C86" w:rsidRPr="00656C86">
        <w:rPr>
          <w:highlight w:val="lightGray"/>
          <w:lang w:val="fr-FR"/>
        </w:rPr>
        <w:t xml:space="preserve"> </w:t>
      </w:r>
      <w:proofErr w:type="spellStart"/>
      <w:r w:rsidR="00656C86" w:rsidRPr="00656C86">
        <w:rPr>
          <w:highlight w:val="lightGray"/>
          <w:lang w:val="fr-FR"/>
        </w:rPr>
        <w:t>prisma</w:t>
      </w:r>
      <w:proofErr w:type="spellEnd"/>
      <w:r w:rsidR="00656C86" w:rsidRPr="00656C86">
        <w:rPr>
          <w:highlight w:val="lightGray"/>
          <w:lang w:val="fr-FR"/>
        </w:rPr>
        <w:t xml:space="preserve"> </w:t>
      </w:r>
      <w:proofErr w:type="spellStart"/>
      <w:r w:rsidR="00656C86" w:rsidRPr="00656C86">
        <w:rPr>
          <w:highlight w:val="lightGray"/>
          <w:lang w:val="fr-FR"/>
        </w:rPr>
        <w:t>migrate</w:t>
      </w:r>
      <w:proofErr w:type="spellEnd"/>
      <w:r w:rsidR="00656C86" w:rsidRPr="00656C86">
        <w:rPr>
          <w:highlight w:val="lightGray"/>
          <w:lang w:val="fr-FR"/>
        </w:rPr>
        <w:t xml:space="preserve"> dev --</w:t>
      </w:r>
      <w:proofErr w:type="spellStart"/>
      <w:r w:rsidR="00656C86" w:rsidRPr="00656C86">
        <w:rPr>
          <w:highlight w:val="lightGray"/>
          <w:lang w:val="fr-FR"/>
        </w:rPr>
        <w:t>name</w:t>
      </w:r>
      <w:proofErr w:type="spellEnd"/>
      <w:r w:rsidR="00656C86" w:rsidRPr="00656C86">
        <w:rPr>
          <w:highlight w:val="lightGray"/>
          <w:lang w:val="fr-FR"/>
        </w:rPr>
        <w:t xml:space="preserve"> init.</w:t>
      </w:r>
    </w:p>
    <w:p w14:paraId="55C39A00" w14:textId="2C1CF562" w:rsidR="003848E3" w:rsidRPr="00656C86" w:rsidRDefault="00C56A5B" w:rsidP="003848E3">
      <w:pPr>
        <w:rPr>
          <w:lang w:val="fr-FR"/>
        </w:rPr>
      </w:pPr>
      <w:r>
        <w:rPr>
          <w:lang w:val="fr-FR"/>
        </w:rPr>
        <w:lastRenderedPageBreak/>
        <w:t>4</w:t>
      </w:r>
      <w:r w:rsidR="003848E3" w:rsidRPr="00C0193F">
        <w:rPr>
          <w:lang w:val="fr-FR"/>
        </w:rPr>
        <w:t>.</w:t>
      </w:r>
      <w:r w:rsidR="003848E3" w:rsidRPr="00656C86">
        <w:rPr>
          <w:lang w:val="fr-FR"/>
        </w:rPr>
        <w:t xml:space="preserve"> Pour regénérer les fichier </w:t>
      </w:r>
      <w:proofErr w:type="spellStart"/>
      <w:r w:rsidR="003848E3" w:rsidRPr="00656C86">
        <w:rPr>
          <w:lang w:val="fr-FR"/>
        </w:rPr>
        <w:t>necessaire</w:t>
      </w:r>
      <w:proofErr w:type="spellEnd"/>
      <w:r w:rsidR="003848E3" w:rsidRPr="00656C86">
        <w:rPr>
          <w:lang w:val="fr-FR"/>
        </w:rPr>
        <w:t xml:space="preserve"> : </w:t>
      </w:r>
    </w:p>
    <w:p w14:paraId="728E3CE9" w14:textId="4BF7C672" w:rsidR="003848E3" w:rsidRPr="00C0193F" w:rsidRDefault="003848E3" w:rsidP="003848E3">
      <w:pPr>
        <w:rPr>
          <w:lang w:val="fr-FR"/>
        </w:rPr>
      </w:pPr>
      <w:proofErr w:type="spellStart"/>
      <w:proofErr w:type="gramStart"/>
      <w:r w:rsidRPr="00656C86">
        <w:rPr>
          <w:highlight w:val="lightGray"/>
          <w:lang w:val="fr-FR"/>
        </w:rPr>
        <w:t>npx</w:t>
      </w:r>
      <w:proofErr w:type="spellEnd"/>
      <w:proofErr w:type="gramEnd"/>
      <w:r w:rsidRPr="00656C86">
        <w:rPr>
          <w:highlight w:val="lightGray"/>
          <w:lang w:val="fr-FR"/>
        </w:rPr>
        <w:t xml:space="preserve"> </w:t>
      </w:r>
      <w:proofErr w:type="spellStart"/>
      <w:r w:rsidRPr="00656C86">
        <w:rPr>
          <w:highlight w:val="lightGray"/>
          <w:lang w:val="fr-FR"/>
        </w:rPr>
        <w:t>prisma</w:t>
      </w:r>
      <w:proofErr w:type="spellEnd"/>
      <w:r w:rsidRPr="00656C86">
        <w:rPr>
          <w:highlight w:val="lightGray"/>
          <w:lang w:val="fr-FR"/>
        </w:rPr>
        <w:t xml:space="preserve"> </w:t>
      </w:r>
      <w:proofErr w:type="spellStart"/>
      <w:r w:rsidRPr="00656C86">
        <w:rPr>
          <w:highlight w:val="lightGray"/>
          <w:lang w:val="fr-FR"/>
        </w:rPr>
        <w:t>generate</w:t>
      </w:r>
      <w:proofErr w:type="spellEnd"/>
    </w:p>
    <w:p w14:paraId="371B0A90" w14:textId="493F3B68" w:rsidR="00D4225D" w:rsidRDefault="00656C86">
      <w:pPr>
        <w:rPr>
          <w:lang w:val="fr-FR"/>
        </w:rPr>
      </w:pPr>
      <w:r>
        <w:rPr>
          <w:lang w:val="fr-FR"/>
        </w:rPr>
        <w:t>5</w:t>
      </w:r>
      <w:r w:rsidRPr="00C0193F">
        <w:rPr>
          <w:lang w:val="fr-FR"/>
        </w:rPr>
        <w:t xml:space="preserve">. Démarrez l'API avec : </w:t>
      </w:r>
      <w:proofErr w:type="spellStart"/>
      <w:r w:rsidRPr="003E30FE">
        <w:rPr>
          <w:highlight w:val="lightGray"/>
          <w:lang w:val="fr-FR"/>
        </w:rPr>
        <w:t>npm</w:t>
      </w:r>
      <w:proofErr w:type="spellEnd"/>
      <w:r w:rsidRPr="003E30FE">
        <w:rPr>
          <w:highlight w:val="lightGray"/>
          <w:lang w:val="fr-FR"/>
        </w:rPr>
        <w:t xml:space="preserve"> start</w:t>
      </w:r>
      <w:r w:rsidRPr="00C0193F">
        <w:rPr>
          <w:lang w:val="fr-FR"/>
        </w:rPr>
        <w:t xml:space="preserve">. Elle sera disponible sur </w:t>
      </w:r>
      <w:hyperlink r:id="rId6" w:history="1">
        <w:r w:rsidRPr="00EE7308">
          <w:rPr>
            <w:rStyle w:val="Lienhypertexte"/>
            <w:lang w:val="fr-FR"/>
          </w:rPr>
          <w:t>http://localhost:40000</w:t>
        </w:r>
      </w:hyperlink>
      <w:r w:rsidRPr="00C0193F">
        <w:rPr>
          <w:lang w:val="fr-FR"/>
        </w:rPr>
        <w:t>.</w:t>
      </w:r>
    </w:p>
    <w:p w14:paraId="3EA7224C" w14:textId="4E78595A" w:rsidR="003E30FE" w:rsidRPr="00C0193F" w:rsidRDefault="003E30FE">
      <w:pPr>
        <w:rPr>
          <w:lang w:val="fr-FR"/>
        </w:rPr>
      </w:pPr>
      <w:r>
        <w:rPr>
          <w:lang w:val="fr-FR"/>
        </w:rPr>
        <w:t xml:space="preserve">6. Une base de </w:t>
      </w:r>
      <w:r w:rsidR="00144F98">
        <w:rPr>
          <w:lang w:val="fr-FR"/>
        </w:rPr>
        <w:t>données</w:t>
      </w:r>
      <w:r>
        <w:rPr>
          <w:lang w:val="fr-FR"/>
        </w:rPr>
        <w:t xml:space="preserve"> de test à été réaliser avec </w:t>
      </w:r>
      <w:proofErr w:type="spellStart"/>
      <w:r w:rsidRPr="003E30FE">
        <w:rPr>
          <w:highlight w:val="lightGray"/>
          <w:lang w:val="fr-FR"/>
        </w:rPr>
        <w:t>npm</w:t>
      </w:r>
      <w:proofErr w:type="spellEnd"/>
      <w:r w:rsidRPr="003E30FE">
        <w:rPr>
          <w:highlight w:val="lightGray"/>
          <w:lang w:val="fr-FR"/>
        </w:rPr>
        <w:t xml:space="preserve"> run </w:t>
      </w:r>
      <w:proofErr w:type="spellStart"/>
      <w:r w:rsidRPr="003E30FE">
        <w:rPr>
          <w:highlight w:val="lightGray"/>
          <w:lang w:val="fr-FR"/>
        </w:rPr>
        <w:t>bdd</w:t>
      </w:r>
      <w:proofErr w:type="spellEnd"/>
    </w:p>
    <w:p w14:paraId="2370F9FA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Routes Disponibles</w:t>
      </w:r>
    </w:p>
    <w:p w14:paraId="4032A01F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Livres</w:t>
      </w:r>
    </w:p>
    <w:p w14:paraId="713596DB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/books - Récupère tous les livres</w:t>
      </w:r>
      <w:r w:rsidRPr="00C0193F">
        <w:rPr>
          <w:lang w:val="fr-FR"/>
        </w:rPr>
        <w:br/>
        <w:t>- POST : /books - Crée un livre</w:t>
      </w:r>
      <w:r w:rsidRPr="00C0193F">
        <w:rPr>
          <w:lang w:val="fr-FR"/>
        </w:rPr>
        <w:br/>
        <w:t>- GET : /books</w:t>
      </w:r>
      <w:proofErr w:type="gramStart"/>
      <w:r w:rsidRPr="00C0193F">
        <w:rPr>
          <w:lang w:val="fr-FR"/>
        </w:rPr>
        <w:t>/:</w:t>
      </w:r>
      <w:proofErr w:type="gramEnd"/>
      <w:r w:rsidRPr="00C0193F">
        <w:rPr>
          <w:lang w:val="fr-FR"/>
        </w:rPr>
        <w:t>id - Récupère un livre spécifique</w:t>
      </w:r>
      <w:r w:rsidRPr="00C0193F">
        <w:rPr>
          <w:lang w:val="fr-FR"/>
        </w:rPr>
        <w:br/>
        <w:t>- PUT : /books/:id - Modifie un livre</w:t>
      </w:r>
      <w:r w:rsidRPr="00C0193F">
        <w:rPr>
          <w:lang w:val="fr-FR"/>
        </w:rPr>
        <w:br/>
        <w:t>- DELETE : /books/:id - Supprime un livre</w:t>
      </w:r>
      <w:r w:rsidRPr="00C0193F">
        <w:rPr>
          <w:lang w:val="fr-FR"/>
        </w:rPr>
        <w:br/>
        <w:t>- GET : /books/</w:t>
      </w:r>
      <w:proofErr w:type="spellStart"/>
      <w:r w:rsidRPr="00C0193F">
        <w:rPr>
          <w:lang w:val="fr-FR"/>
        </w:rPr>
        <w:t>author</w:t>
      </w:r>
      <w:proofErr w:type="spellEnd"/>
      <w:r w:rsidRPr="00C0193F">
        <w:rPr>
          <w:lang w:val="fr-FR"/>
        </w:rPr>
        <w:t>/:id - Récupère les livres d'un auteur</w:t>
      </w:r>
      <w:r w:rsidRPr="00C0193F">
        <w:rPr>
          <w:lang w:val="fr-FR"/>
        </w:rPr>
        <w:br/>
        <w:t>- DELETE : /books/</w:t>
      </w:r>
      <w:proofErr w:type="spellStart"/>
      <w:r w:rsidRPr="00C0193F">
        <w:rPr>
          <w:lang w:val="fr-FR"/>
        </w:rPr>
        <w:t>author</w:t>
      </w:r>
      <w:proofErr w:type="spellEnd"/>
      <w:r w:rsidRPr="00C0193F">
        <w:rPr>
          <w:lang w:val="fr-FR"/>
        </w:rPr>
        <w:t>/:id - Supprime les livres d'un auteur</w:t>
      </w:r>
      <w:r w:rsidRPr="00C0193F">
        <w:rPr>
          <w:lang w:val="fr-FR"/>
        </w:rPr>
        <w:br/>
        <w:t>- GET : /books/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Récupère les livres d'une catégorie</w:t>
      </w:r>
      <w:r w:rsidRPr="00C0193F">
        <w:rPr>
          <w:lang w:val="fr-FR"/>
        </w:rPr>
        <w:br/>
        <w:t>- DELETE : /books/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Supprime les livres d'une catégorie</w:t>
      </w:r>
    </w:p>
    <w:p w14:paraId="2FE94858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Catégories</w:t>
      </w:r>
    </w:p>
    <w:p w14:paraId="23892A51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 xml:space="preserve"> - Récupère toutes les catégories</w:t>
      </w:r>
      <w:r w:rsidRPr="00C0193F">
        <w:rPr>
          <w:lang w:val="fr-FR"/>
        </w:rPr>
        <w:br/>
        <w:t>- GET : /</w:t>
      </w:r>
      <w:proofErr w:type="spellStart"/>
      <w:r w:rsidRPr="00C0193F">
        <w:rPr>
          <w:lang w:val="fr-FR"/>
        </w:rPr>
        <w:t>categories</w:t>
      </w:r>
      <w:proofErr w:type="spellEnd"/>
      <w:proofErr w:type="gramStart"/>
      <w:r w:rsidRPr="00C0193F">
        <w:rPr>
          <w:lang w:val="fr-FR"/>
        </w:rPr>
        <w:t>/:</w:t>
      </w:r>
      <w:proofErr w:type="gramEnd"/>
      <w:r w:rsidRPr="00C0193F">
        <w:rPr>
          <w:lang w:val="fr-FR"/>
        </w:rPr>
        <w:t>id - Récupère une catégorie spécifique</w:t>
      </w:r>
      <w:r w:rsidRPr="00C0193F">
        <w:rPr>
          <w:lang w:val="fr-FR"/>
        </w:rPr>
        <w:br/>
        <w:t>- POST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 xml:space="preserve"> - Crée une catégorie</w:t>
      </w:r>
      <w:r w:rsidRPr="00C0193F">
        <w:rPr>
          <w:lang w:val="fr-FR"/>
        </w:rPr>
        <w:br/>
        <w:t>- PUT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Modifie une catégorie</w:t>
      </w:r>
      <w:r w:rsidRPr="00C0193F">
        <w:rPr>
          <w:lang w:val="fr-FR"/>
        </w:rPr>
        <w:br/>
        <w:t>- DELETE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/:id - Supprime une catégorie et ses livres associés</w:t>
      </w:r>
      <w:r w:rsidRPr="00C0193F">
        <w:rPr>
          <w:lang w:val="fr-FR"/>
        </w:rPr>
        <w:br/>
        <w:t>- GET : /</w:t>
      </w:r>
      <w:proofErr w:type="spellStart"/>
      <w:r w:rsidRPr="00C0193F">
        <w:rPr>
          <w:lang w:val="fr-FR"/>
        </w:rPr>
        <w:t>categories</w:t>
      </w:r>
      <w:proofErr w:type="spellEnd"/>
      <w:r w:rsidRPr="00C0193F">
        <w:rPr>
          <w:lang w:val="fr-FR"/>
        </w:rPr>
        <w:t>/books/count - Récupère le nombre de livres par catégorie</w:t>
      </w:r>
    </w:p>
    <w:p w14:paraId="602930CD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Auteurs</w:t>
      </w:r>
    </w:p>
    <w:p w14:paraId="27421E56" w14:textId="77777777" w:rsidR="00D4225D" w:rsidRPr="00C0193F" w:rsidRDefault="00000000">
      <w:pPr>
        <w:rPr>
          <w:lang w:val="fr-FR"/>
        </w:rPr>
      </w:pPr>
      <w:r w:rsidRPr="00C0193F">
        <w:rPr>
          <w:lang w:val="fr-FR"/>
        </w:rPr>
        <w:t>- GET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 xml:space="preserve"> - Récupère tous les auteurs</w:t>
      </w:r>
      <w:r w:rsidRPr="00C0193F">
        <w:rPr>
          <w:lang w:val="fr-FR"/>
        </w:rPr>
        <w:br/>
        <w:t>- GET : /</w:t>
      </w:r>
      <w:proofErr w:type="spellStart"/>
      <w:r w:rsidRPr="00C0193F">
        <w:rPr>
          <w:lang w:val="fr-FR"/>
        </w:rPr>
        <w:t>authors</w:t>
      </w:r>
      <w:proofErr w:type="spellEnd"/>
      <w:proofErr w:type="gramStart"/>
      <w:r w:rsidRPr="00C0193F">
        <w:rPr>
          <w:lang w:val="fr-FR"/>
        </w:rPr>
        <w:t>/:</w:t>
      </w:r>
      <w:proofErr w:type="gramEnd"/>
      <w:r w:rsidRPr="00C0193F">
        <w:rPr>
          <w:lang w:val="fr-FR"/>
        </w:rPr>
        <w:t>id - Récupère un auteur spécifique</w:t>
      </w:r>
      <w:r w:rsidRPr="00C0193F">
        <w:rPr>
          <w:lang w:val="fr-FR"/>
        </w:rPr>
        <w:br/>
        <w:t>- POST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 xml:space="preserve"> - Crée un auteur</w:t>
      </w:r>
      <w:r w:rsidRPr="00C0193F">
        <w:rPr>
          <w:lang w:val="fr-FR"/>
        </w:rPr>
        <w:br/>
        <w:t>- PUT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>/:id - Modifie un auteur</w:t>
      </w:r>
      <w:r w:rsidRPr="00C0193F">
        <w:rPr>
          <w:lang w:val="fr-FR"/>
        </w:rPr>
        <w:br/>
        <w:t>- DELETE : /</w:t>
      </w:r>
      <w:proofErr w:type="spellStart"/>
      <w:r w:rsidRPr="00C0193F">
        <w:rPr>
          <w:lang w:val="fr-FR"/>
        </w:rPr>
        <w:t>authors</w:t>
      </w:r>
      <w:proofErr w:type="spellEnd"/>
      <w:r w:rsidRPr="00C0193F">
        <w:rPr>
          <w:lang w:val="fr-FR"/>
        </w:rPr>
        <w:t>/:id - Supprime un auteur et ses livres associés</w:t>
      </w:r>
    </w:p>
    <w:p w14:paraId="2E92985E" w14:textId="77777777" w:rsidR="00D4225D" w:rsidRPr="00C0193F" w:rsidRDefault="00000000">
      <w:pPr>
        <w:pStyle w:val="Titre1"/>
        <w:rPr>
          <w:lang w:val="fr-FR"/>
        </w:rPr>
      </w:pPr>
      <w:r w:rsidRPr="00C0193F">
        <w:rPr>
          <w:lang w:val="fr-FR"/>
        </w:rPr>
        <w:t>Serveur Frontend</w:t>
      </w:r>
    </w:p>
    <w:p w14:paraId="00E48041" w14:textId="77777777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>Le frontend est dissocier du backend sur un second serveur, disponible dans le dossier /server</w:t>
      </w:r>
    </w:p>
    <w:p w14:paraId="5918E0E7" w14:textId="4DABE179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 xml:space="preserve">Il utilise le Framework Vue.js, pourquoi ? Comme demander dans le Cahier des charges, nous avions le choix entre </w:t>
      </w:r>
      <w:proofErr w:type="spellStart"/>
      <w:r w:rsidRPr="00C0193F">
        <w:rPr>
          <w:lang w:val="fr-FR"/>
        </w:rPr>
        <w:t>Angular</w:t>
      </w:r>
      <w:proofErr w:type="spellEnd"/>
      <w:r w:rsidRPr="00C0193F">
        <w:rPr>
          <w:lang w:val="fr-FR"/>
        </w:rPr>
        <w:t xml:space="preserve"> et Vue.js. En raison de la taille du projet, du fait que je ne </w:t>
      </w:r>
      <w:r w:rsidRPr="00C0193F">
        <w:rPr>
          <w:lang w:val="fr-FR"/>
        </w:rPr>
        <w:lastRenderedPageBreak/>
        <w:t xml:space="preserve">connaissais aucun des 2 Framework. Vue.js étant plus adapter aux petits projets comparés à </w:t>
      </w:r>
      <w:proofErr w:type="spellStart"/>
      <w:r w:rsidRPr="00C0193F">
        <w:rPr>
          <w:lang w:val="fr-FR"/>
        </w:rPr>
        <w:t>Angular</w:t>
      </w:r>
      <w:proofErr w:type="spellEnd"/>
      <w:r w:rsidRPr="00C0193F">
        <w:rPr>
          <w:lang w:val="fr-FR"/>
        </w:rPr>
        <w:t xml:space="preserve"> qui lui est plus prévue pour des plus importants, ce choix a donc été fait.</w:t>
      </w:r>
    </w:p>
    <w:p w14:paraId="01FF8543" w14:textId="4B02BAE1" w:rsidR="00C0193F" w:rsidRPr="00C0193F" w:rsidRDefault="00C0193F" w:rsidP="00C0193F">
      <w:pPr>
        <w:rPr>
          <w:lang w:val="fr-FR"/>
        </w:rPr>
      </w:pPr>
      <w:r w:rsidRPr="00C0193F">
        <w:rPr>
          <w:lang w:val="fr-FR"/>
        </w:rPr>
        <w:t>Le projet est structuré autour de fichiers principaux comme Assets, Components, Config, Model, Router, et Service.</w:t>
      </w:r>
      <w:r w:rsidR="008143F1">
        <w:rPr>
          <w:lang w:val="fr-FR"/>
        </w:rPr>
        <w:t xml:space="preserve"> Il utilise </w:t>
      </w:r>
      <w:proofErr w:type="spellStart"/>
      <w:r w:rsidR="008143F1">
        <w:rPr>
          <w:lang w:val="fr-FR"/>
        </w:rPr>
        <w:t>axios</w:t>
      </w:r>
      <w:proofErr w:type="spellEnd"/>
      <w:r w:rsidR="008143F1">
        <w:rPr>
          <w:lang w:val="fr-FR"/>
        </w:rPr>
        <w:t xml:space="preserve">, pour les </w:t>
      </w:r>
      <w:r w:rsidR="00163E58">
        <w:rPr>
          <w:lang w:val="fr-FR"/>
        </w:rPr>
        <w:t>interactions</w:t>
      </w:r>
      <w:r w:rsidR="008143F1">
        <w:rPr>
          <w:lang w:val="fr-FR"/>
        </w:rPr>
        <w:t xml:space="preserve"> avec l’API</w:t>
      </w:r>
      <w:r w:rsidR="00993BD1">
        <w:rPr>
          <w:lang w:val="fr-FR"/>
        </w:rPr>
        <w:t>.</w:t>
      </w:r>
    </w:p>
    <w:p w14:paraId="3CCC339A" w14:textId="77777777" w:rsidR="00C0193F" w:rsidRPr="00C0193F" w:rsidRDefault="00C0193F">
      <w:pPr>
        <w:rPr>
          <w:lang w:val="fr-FR"/>
        </w:rPr>
      </w:pPr>
    </w:p>
    <w:p w14:paraId="25B2F300" w14:textId="77777777" w:rsidR="00D4225D" w:rsidRPr="00C0193F" w:rsidRDefault="00000000">
      <w:pPr>
        <w:pStyle w:val="Titre2"/>
        <w:rPr>
          <w:lang w:val="fr-FR"/>
        </w:rPr>
      </w:pPr>
      <w:r w:rsidRPr="00C0193F">
        <w:rPr>
          <w:lang w:val="fr-FR"/>
        </w:rPr>
        <w:t>Installation</w:t>
      </w:r>
    </w:p>
    <w:p w14:paraId="11E2B252" w14:textId="40DFBE1E" w:rsidR="00610BFE" w:rsidRPr="00610BFE" w:rsidRDefault="00000000" w:rsidP="00610BFE">
      <w:pPr>
        <w:pStyle w:val="Paragraphedeliste"/>
        <w:numPr>
          <w:ilvl w:val="0"/>
          <w:numId w:val="11"/>
        </w:numPr>
        <w:rPr>
          <w:lang w:val="fr-FR"/>
        </w:rPr>
      </w:pPr>
      <w:r w:rsidRPr="00610BFE">
        <w:rPr>
          <w:lang w:val="fr-FR"/>
        </w:rPr>
        <w:t xml:space="preserve">Installez les dépendances avec : </w:t>
      </w:r>
      <w:proofErr w:type="spellStart"/>
      <w:r w:rsidRPr="00610BFE">
        <w:rPr>
          <w:lang w:val="fr-FR"/>
        </w:rPr>
        <w:t>npm</w:t>
      </w:r>
      <w:proofErr w:type="spellEnd"/>
      <w:r w:rsidRPr="00610BFE">
        <w:rPr>
          <w:lang w:val="fr-FR"/>
        </w:rPr>
        <w:t xml:space="preserve"> </w:t>
      </w:r>
      <w:proofErr w:type="spellStart"/>
      <w:r w:rsidRPr="00610BFE">
        <w:rPr>
          <w:lang w:val="fr-FR"/>
        </w:rPr>
        <w:t>install</w:t>
      </w:r>
      <w:proofErr w:type="spellEnd"/>
      <w:r w:rsidRPr="00610BFE">
        <w:rPr>
          <w:lang w:val="fr-FR"/>
        </w:rPr>
        <w:t>.</w:t>
      </w:r>
      <w:r w:rsidRPr="00610BFE">
        <w:rPr>
          <w:lang w:val="fr-FR"/>
        </w:rPr>
        <w:br/>
        <w:t xml:space="preserve">2. Configurez l'accès à l'API dans </w:t>
      </w:r>
      <w:r w:rsidRPr="009E1730">
        <w:rPr>
          <w:highlight w:val="lightGray"/>
          <w:lang w:val="fr-FR"/>
        </w:rPr>
        <w:t>src/config/config.js</w:t>
      </w:r>
      <w:r w:rsidRPr="00610BFE">
        <w:rPr>
          <w:lang w:val="fr-FR"/>
        </w:rPr>
        <w:t>.</w:t>
      </w:r>
      <w:r w:rsidRPr="00610BFE">
        <w:rPr>
          <w:lang w:val="fr-FR"/>
        </w:rPr>
        <w:br/>
        <w:t xml:space="preserve">3. Lancez le serveur avec : </w:t>
      </w:r>
      <w:proofErr w:type="spellStart"/>
      <w:r w:rsidRPr="009E1730">
        <w:rPr>
          <w:highlight w:val="lightGray"/>
          <w:lang w:val="fr-FR"/>
        </w:rPr>
        <w:t>npm</w:t>
      </w:r>
      <w:proofErr w:type="spellEnd"/>
      <w:r w:rsidRPr="009E1730">
        <w:rPr>
          <w:highlight w:val="lightGray"/>
          <w:lang w:val="fr-FR"/>
        </w:rPr>
        <w:t xml:space="preserve"> run dev</w:t>
      </w:r>
      <w:r w:rsidRPr="00610BFE">
        <w:rPr>
          <w:lang w:val="fr-FR"/>
        </w:rPr>
        <w:t xml:space="preserve">. </w:t>
      </w:r>
    </w:p>
    <w:p w14:paraId="5D210603" w14:textId="537EC074" w:rsidR="00D4225D" w:rsidRPr="009E1730" w:rsidRDefault="00000000" w:rsidP="009E1730">
      <w:pPr>
        <w:pStyle w:val="Paragraphedeliste"/>
        <w:numPr>
          <w:ilvl w:val="0"/>
          <w:numId w:val="11"/>
        </w:numPr>
        <w:rPr>
          <w:lang w:val="fr-FR"/>
        </w:rPr>
      </w:pPr>
      <w:r w:rsidRPr="00610BFE">
        <w:rPr>
          <w:lang w:val="fr-FR"/>
        </w:rPr>
        <w:t xml:space="preserve">Le serveur tourne sur </w:t>
      </w:r>
      <w:hyperlink r:id="rId7" w:history="1">
        <w:r w:rsidR="009E1730" w:rsidRPr="009E1730">
          <w:rPr>
            <w:rStyle w:val="Lienhypertexte"/>
            <w:lang w:val="fr-FR"/>
          </w:rPr>
          <w:t>http://localhost:5173</w:t>
        </w:r>
      </w:hyperlink>
      <w:r w:rsidR="0004520F">
        <w:rPr>
          <w:lang w:val="fr-FR"/>
        </w:rPr>
        <w:t xml:space="preserve"> </w:t>
      </w:r>
      <w:r w:rsidRPr="009E1730">
        <w:rPr>
          <w:lang w:val="fr-FR"/>
        </w:rPr>
        <w:t>par défaut.</w:t>
      </w:r>
    </w:p>
    <w:p w14:paraId="56F09813" w14:textId="77777777" w:rsidR="00D4225D" w:rsidRDefault="00000000">
      <w:pPr>
        <w:pStyle w:val="Titre2"/>
      </w:pPr>
      <w:r>
        <w:t>Routes Frontend</w:t>
      </w:r>
    </w:p>
    <w:p w14:paraId="623264A6" w14:textId="5E8D85AE" w:rsidR="00782A1B" w:rsidRDefault="00000000" w:rsidP="00782A1B">
      <w:pPr>
        <w:pStyle w:val="Paragraphedeliste"/>
        <w:numPr>
          <w:ilvl w:val="0"/>
          <w:numId w:val="10"/>
        </w:numPr>
      </w:pPr>
      <w:r>
        <w:t>/authors/:id/edit</w:t>
      </w:r>
    </w:p>
    <w:p w14:paraId="27C45A36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</w:t>
      </w:r>
      <w:proofErr w:type="gramStart"/>
      <w:r>
        <w:t>authors</w:t>
      </w:r>
      <w:proofErr w:type="gramEnd"/>
      <w:r>
        <w:t>, /authors/:id</w:t>
      </w:r>
      <w:r w:rsidR="00782A1B">
        <w:t xml:space="preserve"> </w:t>
      </w:r>
    </w:p>
    <w:p w14:paraId="686D4D5B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/authors/create</w:t>
      </w:r>
    </w:p>
    <w:p w14:paraId="06DE65B3" w14:textId="7C446F43" w:rsidR="00782A1B" w:rsidRDefault="00000000" w:rsidP="00782A1B">
      <w:pPr>
        <w:pStyle w:val="Paragraphedeliste"/>
        <w:numPr>
          <w:ilvl w:val="0"/>
          <w:numId w:val="10"/>
        </w:numPr>
      </w:pPr>
      <w:r>
        <w:t>/</w:t>
      </w:r>
      <w:proofErr w:type="gramStart"/>
      <w:r>
        <w:t>books</w:t>
      </w:r>
      <w:proofErr w:type="gramEnd"/>
      <w:r>
        <w:t>, /books/create</w:t>
      </w:r>
    </w:p>
    <w:p w14:paraId="3624A290" w14:textId="1CF0437E" w:rsidR="00782A1B" w:rsidRDefault="00000000" w:rsidP="00782A1B">
      <w:pPr>
        <w:pStyle w:val="Paragraphedeliste"/>
        <w:numPr>
          <w:ilvl w:val="0"/>
          <w:numId w:val="10"/>
        </w:numPr>
      </w:pPr>
      <w:r>
        <w:t>/books/:id</w:t>
      </w:r>
    </w:p>
    <w:p w14:paraId="14D86569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/books/:id/edit</w:t>
      </w:r>
    </w:p>
    <w:p w14:paraId="6D40398F" w14:textId="08112580" w:rsidR="00782A1B" w:rsidRDefault="00000000" w:rsidP="00782A1B">
      <w:pPr>
        <w:pStyle w:val="Paragraphedeliste"/>
        <w:numPr>
          <w:ilvl w:val="0"/>
          <w:numId w:val="10"/>
        </w:numPr>
      </w:pPr>
      <w:r>
        <w:t>/</w:t>
      </w:r>
      <w:proofErr w:type="gramStart"/>
      <w:r>
        <w:t>categories</w:t>
      </w:r>
      <w:proofErr w:type="gramEnd"/>
      <w:r>
        <w:t>, /categories/:id</w:t>
      </w:r>
    </w:p>
    <w:p w14:paraId="78277468" w14:textId="77777777" w:rsidR="00782A1B" w:rsidRDefault="00000000" w:rsidP="00782A1B">
      <w:pPr>
        <w:pStyle w:val="Paragraphedeliste"/>
        <w:numPr>
          <w:ilvl w:val="0"/>
          <w:numId w:val="10"/>
        </w:numPr>
      </w:pPr>
      <w:r>
        <w:t>/categories/create</w:t>
      </w:r>
    </w:p>
    <w:p w14:paraId="6706FBD3" w14:textId="1C580794" w:rsidR="00D4225D" w:rsidRDefault="00000000" w:rsidP="00782A1B">
      <w:pPr>
        <w:pStyle w:val="Paragraphedeliste"/>
        <w:numPr>
          <w:ilvl w:val="0"/>
          <w:numId w:val="10"/>
        </w:numPr>
      </w:pPr>
      <w:r>
        <w:t>/categories/:id/edit</w:t>
      </w:r>
    </w:p>
    <w:p w14:paraId="09B1E69D" w14:textId="6EFDF8D2" w:rsidR="00EE40AD" w:rsidRDefault="00EE40AD" w:rsidP="00782A1B">
      <w:pPr>
        <w:pStyle w:val="Paragraphedeliste"/>
        <w:numPr>
          <w:ilvl w:val="0"/>
          <w:numId w:val="10"/>
        </w:numPr>
      </w:pPr>
      <w:r>
        <w:t>/</w:t>
      </w:r>
      <w:proofErr w:type="spellStart"/>
      <w:proofErr w:type="gramStart"/>
      <w:r>
        <w:t>statistique</w:t>
      </w:r>
      <w:proofErr w:type="spellEnd"/>
      <w:proofErr w:type="gramEnd"/>
    </w:p>
    <w:sectPr w:rsidR="00EE4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15946"/>
    <w:multiLevelType w:val="hybridMultilevel"/>
    <w:tmpl w:val="B3D0C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3660C"/>
    <w:multiLevelType w:val="hybridMultilevel"/>
    <w:tmpl w:val="443AF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761868">
    <w:abstractNumId w:val="8"/>
  </w:num>
  <w:num w:numId="2" w16cid:durableId="1263759617">
    <w:abstractNumId w:val="6"/>
  </w:num>
  <w:num w:numId="3" w16cid:durableId="188447591">
    <w:abstractNumId w:val="5"/>
  </w:num>
  <w:num w:numId="4" w16cid:durableId="968782396">
    <w:abstractNumId w:val="4"/>
  </w:num>
  <w:num w:numId="5" w16cid:durableId="1421634042">
    <w:abstractNumId w:val="7"/>
  </w:num>
  <w:num w:numId="6" w16cid:durableId="718631385">
    <w:abstractNumId w:val="3"/>
  </w:num>
  <w:num w:numId="7" w16cid:durableId="2103909332">
    <w:abstractNumId w:val="2"/>
  </w:num>
  <w:num w:numId="8" w16cid:durableId="1822772145">
    <w:abstractNumId w:val="1"/>
  </w:num>
  <w:num w:numId="9" w16cid:durableId="450245623">
    <w:abstractNumId w:val="0"/>
  </w:num>
  <w:num w:numId="10" w16cid:durableId="1403410545">
    <w:abstractNumId w:val="10"/>
  </w:num>
  <w:num w:numId="11" w16cid:durableId="1908681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C3B"/>
    <w:rsid w:val="0004520F"/>
    <w:rsid w:val="0006063C"/>
    <w:rsid w:val="00113B8B"/>
    <w:rsid w:val="001360B7"/>
    <w:rsid w:val="00144F98"/>
    <w:rsid w:val="0015074B"/>
    <w:rsid w:val="00163E58"/>
    <w:rsid w:val="00223436"/>
    <w:rsid w:val="00267128"/>
    <w:rsid w:val="0029639D"/>
    <w:rsid w:val="00316EBD"/>
    <w:rsid w:val="00326F90"/>
    <w:rsid w:val="00351326"/>
    <w:rsid w:val="003848E3"/>
    <w:rsid w:val="003E30FE"/>
    <w:rsid w:val="004263E7"/>
    <w:rsid w:val="004F7E61"/>
    <w:rsid w:val="00512671"/>
    <w:rsid w:val="00610BFE"/>
    <w:rsid w:val="00656C86"/>
    <w:rsid w:val="0077039B"/>
    <w:rsid w:val="00782A1B"/>
    <w:rsid w:val="007C6806"/>
    <w:rsid w:val="008143F1"/>
    <w:rsid w:val="008553DE"/>
    <w:rsid w:val="00893B18"/>
    <w:rsid w:val="00993BD1"/>
    <w:rsid w:val="009E1730"/>
    <w:rsid w:val="00A57782"/>
    <w:rsid w:val="00A947F1"/>
    <w:rsid w:val="00AA1D8D"/>
    <w:rsid w:val="00B14F39"/>
    <w:rsid w:val="00B47730"/>
    <w:rsid w:val="00B94DF1"/>
    <w:rsid w:val="00C0193F"/>
    <w:rsid w:val="00C56847"/>
    <w:rsid w:val="00C56A5B"/>
    <w:rsid w:val="00C83743"/>
    <w:rsid w:val="00CB0664"/>
    <w:rsid w:val="00D4225D"/>
    <w:rsid w:val="00DC4DCE"/>
    <w:rsid w:val="00DD0C4F"/>
    <w:rsid w:val="00EC5485"/>
    <w:rsid w:val="00EE40AD"/>
    <w:rsid w:val="00EE7308"/>
    <w:rsid w:val="00FB49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45AF8B"/>
  <w14:defaultImageDpi w14:val="300"/>
  <w15:docId w15:val="{41BBCFB7-4389-43CF-A75E-C522B786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9E173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1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0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Rissian</cp:lastModifiedBy>
  <cp:revision>36</cp:revision>
  <cp:lastPrinted>2024-12-22T08:21:00Z</cp:lastPrinted>
  <dcterms:created xsi:type="dcterms:W3CDTF">2013-12-23T23:15:00Z</dcterms:created>
  <dcterms:modified xsi:type="dcterms:W3CDTF">2024-12-22T23:04:00Z</dcterms:modified>
  <cp:category/>
</cp:coreProperties>
</file>